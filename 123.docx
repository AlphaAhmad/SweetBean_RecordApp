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Sweet Bean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400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0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Invoice Number: 3</w:t>
      </w:r>
    </w:p>
    <w:p>
      <w:r>
        <w:t>Date and Time: 13-02-2025  21:38:53</w:t>
      </w:r>
    </w:p>
    <w:p>
      <w:r>
        <w:t>NTN: 123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</w:tbl>
    <w:p>
      <w:r>
        <w:t>Total Sum: Total Sum: Rs 45</w:t>
      </w:r>
    </w:p>
    <w:p>
      <w:pPr>
        <w:pStyle w:val="Heading2"/>
      </w:pPr>
      <w:r>
        <w:t>Payment Details</w:t>
      </w:r>
    </w:p>
    <w:p>
      <w:r>
        <w:t>Payment Method: sdfa</w:t>
      </w:r>
    </w:p>
    <w:p>
      <w:r>
        <w:t>Account Number: 123123341</w:t>
      </w:r>
    </w:p>
    <w:p>
      <w:r>
        <w:t>Payment Status: Paid</w:t>
      </w:r>
    </w:p>
    <w:p>
      <w:pPr>
        <w:pStyle w:val="Heading2"/>
      </w:pPr>
      <w:r>
        <w:t>Policies</w:t>
      </w:r>
    </w:p>
    <w:p>
      <w:r>
        <w:t>Purchase sample before buying product. Bought product won't be refunded or Exchanged.</w:t>
      </w:r>
    </w:p>
    <w:p>
      <w:r>
        <w:t>Only transfer online payment to the mentioned account number and payment detail.</w:t>
      </w:r>
    </w:p>
    <w:p>
      <w:r>
        <w:t>adasdfasfgsdfasf</w:t>
      </w:r>
    </w:p>
    <w:p/>
    <w:p>
      <w:pPr>
        <w:pStyle w:val="Heading2"/>
      </w:pPr>
      <w:r>
        <w:t>QR Codes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hatsapp_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Visit our WhatsApp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stagram_qr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Visit our Instagram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